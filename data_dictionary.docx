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数据字典</w:t>
      </w:r>
    </w:p>
    <w:p>
      <w:pPr>
        <w:pStyle w:val="Heading2"/>
        <w:jc w:val="left"/>
      </w:pPr>
      <w:r>
        <w:t>采购管理</w:t>
      </w:r>
    </w:p>
    <w:p>
      <w:pPr>
        <w:pStyle w:val="Heading3"/>
        <w:jc w:val="left"/>
      </w:pPr>
      <w:r>
        <w:t>suppliers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数据类型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格式/约束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范例值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supplier_id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主键, 自增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供应商唯一标识符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name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VARCHAR(255)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供应商名称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"abc公司", "xyz供应商"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contact_info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VARCHAR(255)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联系信息（电话、邮箱等）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"123-456-7890", "info@abc.com"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address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TEXT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供应商地址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"北京市朝阳区XX路1号"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bank_details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TEXT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银行详情（用于支付）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"银行名称: 工商银行, 账号: 1234567890"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credit_rating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ENUM("a", "b", "c", "d")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信用评级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"a", "b", "c", "d"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 10:00:00"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updated_date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ON UPDATE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最后更新日期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"2024-01-02 11:00:00"</w:t>
            </w:r>
          </w:p>
        </w:tc>
      </w:tr>
    </w:tbl>
    <w:p/>
    <w:p>
      <w:pPr>
        <w:pStyle w:val="Heading3"/>
        <w:jc w:val="left"/>
      </w:pPr>
      <w:r>
        <w:t>purchase_orders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数据类型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格式/约束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范例值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purchase_order_id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主键, 自增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采购订单唯一标识符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supplier_id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外键, 关联到suppliers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供应商标识符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order_date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订单创建日期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delivery_date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预计交货日期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"2024-01-15"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status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ENUM("已创建", "已确认", "已发货", "已接收", "已完成")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订单状态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"已创建", "已确认"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total_amount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DECIMAL(10,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订单总金额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1234.56, 7890.12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created_by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创建人标识符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approved_by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审批人标识符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 10:00:00"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updated_date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ON UPDATE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最后更新日期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"2024-01-02 11:00:00"</w:t>
            </w:r>
          </w:p>
        </w:tc>
      </w:tr>
    </w:tbl>
    <w:p/>
    <w:p>
      <w:pPr>
        <w:pStyle w:val="Heading3"/>
        <w:jc w:val="left"/>
      </w:pPr>
      <w:r>
        <w:t>purchase_order_items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数据类型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格式/约束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范例值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purchase_order_item_id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主键, 自增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采购订单项唯一标识符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purchase_order_id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外键, 关联到purchase_orders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采购订单标识符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product_id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外键, 关联到products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产品标识符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quantity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数量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10, 50, 100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unit_price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DECIMAL(10,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单价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12.34, 56.78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discount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DECIMAL(5,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0.00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折扣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0.00, 5.00, 10.00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tax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DECIMAL(5,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0.00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税额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0.00, 5.00, 10.00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sub_total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DECIMAL(10,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小计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123.45, 678.90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 10:00:00"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updated_date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ON UPDATE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最后更新日期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"2024-01-02 11:00:00"</w:t>
            </w:r>
          </w:p>
        </w:tc>
      </w:tr>
    </w:tbl>
    <w:p/>
    <w:p>
      <w:pPr>
        <w:pStyle w:val="Heading2"/>
        <w:jc w:val="left"/>
      </w:pPr>
      <w:r>
        <w:t>库存管理</w:t>
      </w:r>
    </w:p>
    <w:p>
      <w:pPr>
        <w:pStyle w:val="Heading3"/>
        <w:jc w:val="left"/>
      </w:pPr>
      <w:r>
        <w:t>products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数据类型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格式/约束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范例值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product_id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主键, 自增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产品唯一标识符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sku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VARCHAR(50)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UNIQUE, 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库存保有单位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"sku123", "sku456"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name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VARCHAR(255)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产品名称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"产品a", "产品b"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description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TEXT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产品描述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"这是一个很好的产品"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category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VARCHAR(100)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产品类别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"电子产品", "办公用品"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unit_of_measure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VARCHAR(50)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计量单位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"件", "箱", "公斤"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reorder_level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0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再订购水平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10, 50, 100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 10:00:00"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updated_date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ON UPDATE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最后更新日期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"2024-01-02 11:00:00"</w:t>
            </w:r>
          </w:p>
        </w:tc>
      </w:tr>
    </w:tbl>
    <w:p/>
    <w:p>
      <w:pPr>
        <w:pStyle w:val="Heading3"/>
        <w:jc w:val="left"/>
      </w:pPr>
      <w:r>
        <w:t>inventory_transactions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数据类型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格式/约束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范例值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transaction_id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主键, 自增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交易唯一标识符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product_id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外键, 关联到products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产品标识符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transaction_type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ENUM("入库", "出库", "调整")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交易类型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"入库", "出库", "调整"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quantity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数量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10, 50, 100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price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DECIMAL(10,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单价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12.34, 56.78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transaction_date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交易日期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reference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VARCHAR(255)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关联参考（如purchase_order_id或sales_order_id）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"PO123", "SO456"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created_by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创建人标识符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 10:00:00"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updated_date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ON UPDATE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最后更新日期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"2024-01-02 11:00:00"</w:t>
            </w:r>
          </w:p>
        </w:tc>
      </w:tr>
    </w:tbl>
    <w:p/>
    <w:p>
      <w:pPr>
        <w:pStyle w:val="Heading3"/>
        <w:jc w:val="left"/>
      </w:pPr>
      <w:r>
        <w:t>inventory_snapshots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数据类型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格式/约束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范例值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snapshot_id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主键, 自增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快照唯一标识符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product_id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外键, 关联到products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产品标识符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available_quantity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可用数量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10, 50, 100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snapshot_date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快照日期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 10:00:00"</w:t>
            </w:r>
          </w:p>
        </w:tc>
      </w:tr>
    </w:tbl>
    <w:p/>
    <w:p>
      <w:pPr>
        <w:pStyle w:val="Heading2"/>
        <w:jc w:val="left"/>
      </w:pPr>
      <w:r>
        <w:t>销售管理</w:t>
      </w:r>
    </w:p>
    <w:p>
      <w:pPr>
        <w:pStyle w:val="Heading3"/>
        <w:jc w:val="left"/>
      </w:pPr>
      <w:r>
        <w:t>customers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数据类型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格式/约束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范例值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customer_id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主键, 自增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客户唯一标识符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name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VARCHAR(255)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客户名称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"张三", "李四"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contact_info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VARCHAR(255)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联系信息（电话、邮箱等）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"123-456-7890", "info@customer.com"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address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TEXT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客户地址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"上海市浦东新区XX路1号"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preferred_payment_method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VARCHAR(100)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偏好的支付方式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"信用卡", "支付宝"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credit_limit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DECIMAL(10,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0.00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信用限额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1000.00, 5000.00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 10:00:00"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updated_date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ON UPDATE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最后更新日期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"2024-01-02 11:00:00"</w:t>
            </w:r>
          </w:p>
        </w:tc>
      </w:tr>
    </w:tbl>
    <w:p/>
    <w:p>
      <w:pPr>
        <w:pStyle w:val="Heading3"/>
        <w:jc w:val="left"/>
      </w:pPr>
      <w:r>
        <w:t>sales_orders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数据类型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格式/约束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范例值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sales_order_id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主键, 自增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销售订单唯一标识符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customer_id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外键, 关联到customers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客户标识符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order_date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订单创建日期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required_date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需求日期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"2024-01-15"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shipped_date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发货日期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"2024-01-10"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status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ENUM("处理中", "已发货", "已完成", "已取消")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订单状态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"处理中", "已发货"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total_amount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DECIMAL(10,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订单总金额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1234.56, 7890.12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created_by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创建人标识符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approved_by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审批人标识符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 10:00:00"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updated_date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ON UPDATE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最后更新日期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"2024-01-02 11:00:00"</w:t>
            </w:r>
          </w:p>
        </w:tc>
      </w:tr>
    </w:tbl>
    <w:p/>
    <w:p>
      <w:pPr>
        <w:pStyle w:val="Heading3"/>
        <w:jc w:val="left"/>
      </w:pPr>
      <w:r>
        <w:t>sales_order_items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数据类型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格式/约束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范例值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sales_order_item_id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主键, 自增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销售订单项唯一标识符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sales_order_id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外键, 关联到sales_orders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销售订单标识符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product_id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外键, 关联到products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产品标识符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quantity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数量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10, 50, 100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unit_price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DECIMAL(10,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单价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12.34, 56.78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discount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DECIMAL(5,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0.00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折扣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0.00, 5.00, 10.00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tax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DECIMAL(5,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0.00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税额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0.00, 5.00, 10.00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sub_total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DECIMAL(10,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小计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123.45, 678.90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 10:00:00"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updated_date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ON UPDATE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最后更新日期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"2024-01-02 11:00:00"</w:t>
            </w:r>
          </w:p>
        </w:tc>
      </w:tr>
    </w:tbl>
    <w:p/>
    <w:p>
      <w:pPr>
        <w:pStyle w:val="Heading3"/>
        <w:jc w:val="left"/>
      </w:pPr>
      <w:r>
        <w:t>shipments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字段名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数据类型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格式/约束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描述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b/>
                <w:sz w:val="24"/>
              </w:rPr>
              <w:t>范例值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shipment_id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主键, 自增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发货唯一标识符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sales_order_id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外键, 关联到sales_orders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销售订单标识符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1, 2, 3, ...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shipment_date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发货日期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"2024-01-10"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carrier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VARCHAR(255)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物流公司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"顺丰快递", "圆通速递"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tracking_number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VARCHAR(255)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UNIQUE, 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追踪号码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"SF1234567890", "YTO9876543210"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shipping_cost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DECIMAL(10, 2)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NOT NULL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运费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12.34, 56.78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created_date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DEFAULT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创建日期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"2024-01-01 10:00:00"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updated_date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DATETIME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ON UPDATE CURRENT_TIMESTAMP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最后更新日期</w:t>
            </w:r>
          </w:p>
        </w:tc>
        <w:tc>
          <w:tcPr>
            <w:tcW w:type="dxa" w:w="3600"/>
            <w:vAlign w:val="center"/>
          </w:tcPr>
          <w:p>
            <w:pPr>
              <w:jc w:val="left"/>
            </w:pPr>
            <w:r>
              <w:rPr>
                <w:sz w:val="22"/>
              </w:rPr>
              <w:t>"2024-01-02 11:00:00"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